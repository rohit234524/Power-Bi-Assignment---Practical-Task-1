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71203" w14:textId="77777777" w:rsidR="00DB52B3" w:rsidRDefault="00000000">
      <w:pPr>
        <w:pStyle w:val="Heading1"/>
      </w:pPr>
      <w:r>
        <w:t>Fact and Dimension Tables in Power BI</w:t>
      </w:r>
    </w:p>
    <w:p w14:paraId="661ACCD0" w14:textId="77777777" w:rsidR="00DB52B3" w:rsidRDefault="00000000">
      <w:pPr>
        <w:pStyle w:val="Heading2"/>
      </w:pPr>
      <w:r>
        <w:t>Definitions:</w:t>
      </w:r>
    </w:p>
    <w:p w14:paraId="2D302B98" w14:textId="77777777" w:rsidR="00DB52B3" w:rsidRDefault="00000000">
      <w:r>
        <w:t>• Fact Table: A table that contains measurable, quantitative data such as sales, revenue, or quantities.</w:t>
      </w:r>
    </w:p>
    <w:p w14:paraId="2C052C81" w14:textId="77777777" w:rsidR="00DB52B3" w:rsidRDefault="00000000">
      <w:r>
        <w:t>• Dimension Table: A table that contains descriptive attributes related to dimensions of the data such as time, customer, or product.</w:t>
      </w:r>
    </w:p>
    <w:p w14:paraId="5D8912E0" w14:textId="77777777" w:rsidR="00DB52B3" w:rsidRDefault="00000000">
      <w:pPr>
        <w:pStyle w:val="Heading2"/>
      </w:pPr>
      <w:r>
        <w:t>Fact Tables:</w:t>
      </w:r>
    </w:p>
    <w:p w14:paraId="6EA5F630" w14:textId="77777777" w:rsidR="00DB52B3" w:rsidRDefault="00000000">
      <w:r>
        <w:t>• Total Orders</w:t>
      </w:r>
    </w:p>
    <w:p w14:paraId="6FE26EF8" w14:textId="77777777" w:rsidR="00DB52B3" w:rsidRDefault="00000000">
      <w:r>
        <w:t>• Sales</w:t>
      </w:r>
    </w:p>
    <w:p w14:paraId="5CC810B6" w14:textId="77777777" w:rsidR="00DB52B3" w:rsidRDefault="00000000">
      <w:r>
        <w:t>• Revenue</w:t>
      </w:r>
    </w:p>
    <w:p w14:paraId="0235F043" w14:textId="77777777" w:rsidR="00DB52B3" w:rsidRDefault="00000000">
      <w:pPr>
        <w:pStyle w:val="Heading2"/>
      </w:pPr>
      <w:r>
        <w:t>Dimension Tables:</w:t>
      </w:r>
    </w:p>
    <w:p w14:paraId="6A4EDB28" w14:textId="77777777" w:rsidR="00DB52B3" w:rsidRDefault="00000000">
      <w:r>
        <w:t>• Date</w:t>
      </w:r>
    </w:p>
    <w:p w14:paraId="6E3A7CCD" w14:textId="77777777" w:rsidR="00DB52B3" w:rsidRDefault="00000000">
      <w:r>
        <w:t>• Customer</w:t>
      </w:r>
    </w:p>
    <w:p w14:paraId="54D2AB33" w14:textId="77777777" w:rsidR="00DB52B3" w:rsidRDefault="00000000">
      <w:r>
        <w:t>• Product</w:t>
      </w:r>
    </w:p>
    <w:p w14:paraId="30FE9E91" w14:textId="77777777" w:rsidR="00DB52B3" w:rsidRDefault="00000000">
      <w:r>
        <w:t>• Plant</w:t>
      </w:r>
    </w:p>
    <w:p w14:paraId="3315EEC1" w14:textId="77777777" w:rsidR="00DB52B3" w:rsidRDefault="00000000">
      <w:pPr>
        <w:pStyle w:val="Heading2"/>
      </w:pPr>
      <w:r>
        <w:t>Types of Relationships in Star Schema:</w:t>
      </w:r>
    </w:p>
    <w:p w14:paraId="6B751FED" w14:textId="77777777" w:rsidR="00DB52B3" w:rsidRDefault="00000000">
      <w:r>
        <w:t>In the star schema model created in Power BI, the following types of relationships were used:</w:t>
      </w:r>
    </w:p>
    <w:p w14:paraId="0756C1AF" w14:textId="77777777" w:rsidR="00DB52B3" w:rsidRDefault="00000000">
      <w:r>
        <w:t>• Date → Total Orders: One to Many</w:t>
      </w:r>
    </w:p>
    <w:p w14:paraId="26511059" w14:textId="77777777" w:rsidR="00DB52B3" w:rsidRDefault="00000000">
      <w:r>
        <w:t>• Customer → Total Orders: One to Many</w:t>
      </w:r>
    </w:p>
    <w:p w14:paraId="0EECDB89" w14:textId="77777777" w:rsidR="00DB52B3" w:rsidRDefault="00000000">
      <w:r>
        <w:t>• Product → Total Orders: One to Many</w:t>
      </w:r>
    </w:p>
    <w:p w14:paraId="2FAEC8E6" w14:textId="77777777" w:rsidR="00DB52B3" w:rsidRDefault="00000000">
      <w:r>
        <w:t>• Plant → Total Orders: One to Many</w:t>
      </w:r>
    </w:p>
    <w:sectPr w:rsidR="00DB52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2848014">
    <w:abstractNumId w:val="8"/>
  </w:num>
  <w:num w:numId="2" w16cid:durableId="2006200555">
    <w:abstractNumId w:val="6"/>
  </w:num>
  <w:num w:numId="3" w16cid:durableId="1705253107">
    <w:abstractNumId w:val="5"/>
  </w:num>
  <w:num w:numId="4" w16cid:durableId="1121195111">
    <w:abstractNumId w:val="4"/>
  </w:num>
  <w:num w:numId="5" w16cid:durableId="1330249927">
    <w:abstractNumId w:val="7"/>
  </w:num>
  <w:num w:numId="6" w16cid:durableId="826745971">
    <w:abstractNumId w:val="3"/>
  </w:num>
  <w:num w:numId="7" w16cid:durableId="1775055223">
    <w:abstractNumId w:val="2"/>
  </w:num>
  <w:num w:numId="8" w16cid:durableId="1594242777">
    <w:abstractNumId w:val="1"/>
  </w:num>
  <w:num w:numId="9" w16cid:durableId="962200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3678D"/>
    <w:rsid w:val="00AA1D8D"/>
    <w:rsid w:val="00B47730"/>
    <w:rsid w:val="00CB0664"/>
    <w:rsid w:val="00DB52B3"/>
    <w:rsid w:val="00F70A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77A07D"/>
  <w14:defaultImageDpi w14:val="300"/>
  <w15:docId w15:val="{4DBBC9BD-D194-45B7-9A36-092D017C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Abhay kumar</cp:lastModifiedBy>
  <cp:revision>2</cp:revision>
  <dcterms:created xsi:type="dcterms:W3CDTF">2025-05-23T03:37:00Z</dcterms:created>
  <dcterms:modified xsi:type="dcterms:W3CDTF">2025-05-23T03:37:00Z</dcterms:modified>
  <cp:category/>
</cp:coreProperties>
</file>